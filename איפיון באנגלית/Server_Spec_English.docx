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Server Specification Document</w:t>
      </w:r>
    </w:p>
    <w:p>
      <w:pPr>
        <w:pStyle w:val="Heading2"/>
      </w:pPr>
      <w:r>
        <w:t>Main Responsibilities</w:t>
      </w:r>
    </w:p>
    <w:p>
      <w:r>
        <w:t>1. **Authentication**:</w:t>
      </w:r>
    </w:p>
    <w:p>
      <w:r>
        <w:t xml:space="preserve">   - Login route to validate user credentials and generate a JWT token.</w:t>
      </w:r>
    </w:p>
    <w:p>
      <w:r>
        <w:t xml:space="preserve">   - Middleware to protect update and management routes.</w:t>
      </w:r>
    </w:p>
    <w:p>
      <w:r>
        <w:t>2. **Project Management API**:</w:t>
      </w:r>
    </w:p>
    <w:p>
      <w:r>
        <w:t xml:space="preserve">   - Endpoints to:</w:t>
      </w:r>
    </w:p>
    <w:p>
      <w:r>
        <w:t xml:space="preserve">     - Add a new project.</w:t>
      </w:r>
    </w:p>
    <w:p>
      <w:r>
        <w:t xml:space="preserve">     - Update project details.</w:t>
      </w:r>
    </w:p>
    <w:p>
      <w:r>
        <w:t xml:space="preserve">     - Delete a project.</w:t>
      </w:r>
    </w:p>
    <w:p>
      <w:r>
        <w:t xml:space="preserve">     - Reorder project priority.</w:t>
      </w:r>
    </w:p>
    <w:p>
      <w:r>
        <w:t xml:space="preserve">   - Routes protected by authentication middleware.</w:t>
      </w:r>
    </w:p>
    <w:p>
      <w:r>
        <w:t>3. **Resume Management API**:</w:t>
      </w:r>
    </w:p>
    <w:p>
      <w:r>
        <w:t xml:space="preserve">   - Endpoints to retrieve and update resume details.</w:t>
      </w:r>
    </w:p>
    <w:p>
      <w:r>
        <w:t xml:space="preserve">   - Routes protected by authentication middleware.</w:t>
      </w:r>
    </w:p>
    <w:p>
      <w:r>
        <w:t>4. **Contact Details API**:</w:t>
      </w:r>
    </w:p>
    <w:p>
      <w:r>
        <w:t xml:space="preserve">   - Endpoint to fetch contact details for the public client (email and WhatsApp link).</w:t>
      </w:r>
    </w:p>
    <w:p>
      <w:r>
        <w:t>5. **SEED Functionality**:</w:t>
      </w:r>
    </w:p>
    <w:p>
      <w:r>
        <w:t xml:space="preserve">   - Preloads default data (resume and projects) into the database.</w:t>
      </w:r>
    </w:p>
    <w:p>
      <w:pPr>
        <w:pStyle w:val="Heading2"/>
      </w:pPr>
      <w:r>
        <w:t>Technologies</w:t>
      </w:r>
    </w:p>
    <w:p>
      <w:pPr>
        <w:pStyle w:val="ListBullet"/>
      </w:pPr>
      <w:r>
        <w:t>- Built with Node.js and Express.</w:t>
      </w:r>
    </w:p>
    <w:p>
      <w:pPr>
        <w:pStyle w:val="ListBullet"/>
      </w:pPr>
      <w:r>
        <w:t>- JWT for authentication.</w:t>
      </w:r>
    </w:p>
    <w:p>
      <w:pPr>
        <w:pStyle w:val="ListBullet"/>
      </w:pPr>
      <w:r>
        <w:t>- MongoDB as the database.</w:t>
      </w:r>
    </w:p>
    <w:p>
      <w:pPr>
        <w:pStyle w:val="ListBullet"/>
      </w:pPr>
      <w:r>
        <w:t>- Data is organized into collections: `users`, `projects`, and `resume`.</w:t>
      </w:r>
    </w:p>
    <w:p>
      <w:pPr>
        <w:pStyle w:val="Heading2"/>
      </w:pPr>
      <w:r>
        <w:t>Notes</w:t>
      </w:r>
    </w:p>
    <w:p>
      <w:pPr>
        <w:pStyle w:val="ListBullet"/>
      </w:pPr>
      <w:r>
        <w:t>- All API responses are in JSON format.</w:t>
      </w:r>
    </w:p>
    <w:p>
      <w:pPr>
        <w:pStyle w:val="ListBullet"/>
      </w:pPr>
      <w:r>
        <w:t>- Use `import` for module loading.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