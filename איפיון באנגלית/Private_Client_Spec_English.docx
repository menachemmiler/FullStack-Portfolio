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Private Client Specification Document</w:t>
      </w:r>
    </w:p>
    <w:p>
      <w:pPr>
        <w:pStyle w:val="Heading2"/>
      </w:pPr>
      <w:r>
        <w:t>Main Pages</w:t>
      </w:r>
    </w:p>
    <w:p>
      <w:r>
        <w:t>1. **Login Page**:</w:t>
      </w:r>
    </w:p>
    <w:p>
      <w:r>
        <w:t xml:space="preserve">   - Allows access to the private client using a username and password.</w:t>
      </w:r>
    </w:p>
    <w:p>
      <w:r>
        <w:t xml:space="preserve">   - Token-based authentication upon successful login.</w:t>
      </w:r>
    </w:p>
    <w:p>
      <w:r>
        <w:t>2. **Dashboard**:</w:t>
      </w:r>
    </w:p>
    <w:p>
      <w:r>
        <w:t xml:space="preserve">   - Displays a list of all projects with options to:</w:t>
      </w:r>
    </w:p>
    <w:p>
      <w:r>
        <w:t xml:space="preserve">     - Add a new project (including name, description, link, image, and priority).</w:t>
      </w:r>
    </w:p>
    <w:p>
      <w:r>
        <w:t xml:space="preserve">     - Edit existing project details.</w:t>
      </w:r>
    </w:p>
    <w:p>
      <w:r>
        <w:t xml:space="preserve">     - Delete projects.</w:t>
      </w:r>
    </w:p>
    <w:p>
      <w:r>
        <w:t xml:space="preserve">   - Allows reordering project priority using drag-and-drop or similar functionality.</w:t>
      </w:r>
    </w:p>
    <w:p>
      <w:r>
        <w:t>3. **Resume Management**:</w:t>
      </w:r>
    </w:p>
    <w:p>
      <w:r>
        <w:t xml:space="preserve">   - Edit and update resume details such as:</w:t>
      </w:r>
    </w:p>
    <w:p>
      <w:r>
        <w:t xml:space="preserve">     - Full name</w:t>
      </w:r>
    </w:p>
    <w:p>
      <w:r>
        <w:t xml:space="preserve">     - Contact details (email, phone)</w:t>
      </w:r>
    </w:p>
    <w:p>
      <w:r>
        <w:t xml:space="preserve">     - Professional description</w:t>
      </w:r>
    </w:p>
    <w:p>
      <w:r>
        <w:t xml:space="preserve">     - Links to social networks.</w:t>
      </w:r>
    </w:p>
    <w:p>
      <w:pPr>
        <w:pStyle w:val="Heading2"/>
      </w:pPr>
      <w:r>
        <w:t>Features</w:t>
      </w:r>
    </w:p>
    <w:p>
      <w:pPr>
        <w:pStyle w:val="ListBullet"/>
      </w:pPr>
      <w:r>
        <w:t>- Real-time validation for form inputs.</w:t>
      </w:r>
    </w:p>
    <w:p>
      <w:pPr>
        <w:pStyle w:val="ListBullet"/>
      </w:pPr>
      <w:r>
        <w:t>- Authentication and token validation for secured access.</w:t>
      </w:r>
    </w:p>
    <w:p>
      <w:pPr>
        <w:pStyle w:val="ListBullet"/>
      </w:pPr>
      <w:r>
        <w:t>- Responsive design using TailwindCSS.</w:t>
      </w:r>
    </w:p>
    <w:p>
      <w:pPr>
        <w:pStyle w:val="Heading2"/>
      </w:pPr>
      <w:r>
        <w:t>Notes</w:t>
      </w:r>
    </w:p>
    <w:p>
      <w:pPr>
        <w:pStyle w:val="ListBullet"/>
      </w:pPr>
      <w:r>
        <w:t>- Data is dynamically loaded from the server and updated via API calls.</w:t>
      </w:r>
    </w:p>
    <w:p>
      <w:pPr>
        <w:pStyle w:val="ListBullet"/>
      </w:pPr>
      <w:r>
        <w:t>- All update actions require authentication middleware on the server.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