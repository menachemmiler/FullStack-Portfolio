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General Specification Document</w:t>
      </w:r>
    </w:p>
    <w:p>
      <w:pPr>
        <w:pStyle w:val="Heading2"/>
      </w:pPr>
      <w:r>
        <w:t>System Purpose</w:t>
      </w:r>
    </w:p>
    <w:p>
      <w:r>
        <w:t>The system will allow you to showcase all your projects in an organized and professional manner, alongside your resume. Additionally, it will provide a private platform for managing and adding new projects with the ability to set their display priority.</w:t>
      </w:r>
    </w:p>
    <w:p>
      <w:pPr>
        <w:pStyle w:val="Heading2"/>
      </w:pPr>
      <w:r>
        <w:t>System Components</w:t>
      </w:r>
    </w:p>
    <w:p>
      <w:r>
        <w:t>1. **Server**:</w:t>
      </w:r>
    </w:p>
    <w:p>
      <w:r>
        <w:t xml:space="preserve">   - Built with Node.js and Express.</w:t>
      </w:r>
    </w:p>
    <w:p>
      <w:r>
        <w:t xml:space="preserve">   - Middleware to verify update permissions (using JWT).</w:t>
      </w:r>
    </w:p>
    <w:p>
      <w:r>
        <w:t xml:space="preserve">   - SEED functionality to add default data (resume and projects).</w:t>
      </w:r>
    </w:p>
    <w:p>
      <w:r>
        <w:t>2. **Private Client**:</w:t>
      </w:r>
    </w:p>
    <w:p>
      <w:r>
        <w:t xml:space="preserve">   - Designed for managing projects.</w:t>
      </w:r>
    </w:p>
    <w:p>
      <w:r>
        <w:t xml:space="preserve">   - Includes a login system and data update functionality.</w:t>
      </w:r>
    </w:p>
    <w:p>
      <w:r>
        <w:t xml:space="preserve">   - Built with React and Vite.</w:t>
      </w:r>
    </w:p>
    <w:p>
      <w:r>
        <w:t>3. **Public Client**:</w:t>
      </w:r>
    </w:p>
    <w:p>
      <w:r>
        <w:t xml:space="preserve">   - Designed for displaying projects and resumes.</w:t>
      </w:r>
    </w:p>
    <w:p>
      <w:r>
        <w:t xml:space="preserve">   - Includes a "Contact Me" feature with email and WhatsApp options.</w:t>
      </w:r>
    </w:p>
    <w:p>
      <w:r>
        <w:t xml:space="preserve">   - Built with React and Vite.</w:t>
      </w:r>
    </w:p>
    <w:p>
      <w:pPr>
        <w:pStyle w:val="Heading2"/>
      </w:pPr>
      <w:r>
        <w:t>Technologies</w:t>
      </w:r>
    </w:p>
    <w:p>
      <w:pPr>
        <w:pStyle w:val="ListBullet"/>
      </w:pPr>
      <w:r>
        <w:t>- Server-Side:</w:t>
      </w:r>
    </w:p>
    <w:p>
      <w:r>
        <w:t xml:space="preserve">  - Node.js</w:t>
      </w:r>
    </w:p>
    <w:p>
      <w:r>
        <w:t xml:space="preserve">  - Express</w:t>
      </w:r>
    </w:p>
    <w:p>
      <w:r>
        <w:t xml:space="preserve">  - JWT for user authentication</w:t>
      </w:r>
    </w:p>
    <w:p>
      <w:r>
        <w:t xml:space="preserve">  - MongoDB for data management</w:t>
      </w:r>
    </w:p>
    <w:p>
      <w:r>
        <w:t xml:space="preserve">  - Usage of `import`</w:t>
      </w:r>
    </w:p>
    <w:p>
      <w:pPr>
        <w:pStyle w:val="ListBullet"/>
      </w:pPr>
      <w:r>
        <w:t>- Client-Side:</w:t>
      </w:r>
    </w:p>
    <w:p>
      <w:r>
        <w:t xml:space="preserve">  - React + Vite</w:t>
      </w:r>
    </w:p>
    <w:p>
      <w:r>
        <w:t xml:space="preserve">  - TypeScript</w:t>
      </w:r>
    </w:p>
    <w:p>
      <w:r>
        <w:t xml:space="preserve">  - TailwindCSS for styling</w:t>
      </w:r>
    </w:p>
    <w:p>
      <w:pPr>
        <w:pStyle w:val="Heading2"/>
      </w:pPr>
      <w:r>
        <w:t>Data Structure</w:t>
      </w:r>
    </w:p>
    <w:p>
      <w:r>
        <w:t>1. **Users**:</w:t>
      </w:r>
    </w:p>
    <w:p>
      <w:r>
        <w:t xml:space="preserve">   - Username</w:t>
      </w:r>
    </w:p>
    <w:p>
      <w:r>
        <w:t xml:space="preserve">   - Password (hashed)</w:t>
      </w:r>
    </w:p>
    <w:p>
      <w:r>
        <w:t>2. **Projects**:</w:t>
      </w:r>
    </w:p>
    <w:p>
      <w:r>
        <w:t xml:space="preserve">   - Project name</w:t>
      </w:r>
    </w:p>
    <w:p>
      <w:r>
        <w:t xml:space="preserve">   - Description</w:t>
      </w:r>
    </w:p>
    <w:p>
      <w:r>
        <w:t xml:space="preserve">   - Project link</w:t>
      </w:r>
    </w:p>
    <w:p>
      <w:r>
        <w:t xml:space="preserve">   - Image</w:t>
      </w:r>
    </w:p>
    <w:p>
      <w:r>
        <w:t xml:space="preserve">   - Priority order</w:t>
      </w:r>
    </w:p>
    <w:p>
      <w:r>
        <w:t>3. **Resume**:</w:t>
      </w:r>
    </w:p>
    <w:p>
      <w:r>
        <w:t xml:space="preserve">   - Full name</w:t>
      </w:r>
    </w:p>
    <w:p>
      <w:r>
        <w:t xml:space="preserve">   - Contact details (email, phone)</w:t>
      </w:r>
    </w:p>
    <w:p>
      <w:r>
        <w:t xml:space="preserve">   - Professional description</w:t>
      </w:r>
    </w:p>
    <w:p>
      <w:r>
        <w:t xml:space="preserve">   - Links to social networks</w:t>
      </w:r>
    </w:p>
    <w:p>
      <w:r>
        <w:t>4. **Contact Details**:</w:t>
      </w:r>
    </w:p>
    <w:p>
      <w:r>
        <w:t xml:space="preserve">   - Email</w:t>
      </w:r>
    </w:p>
    <w:p>
      <w:r>
        <w:t xml:space="preserve">   - WhatsApp link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