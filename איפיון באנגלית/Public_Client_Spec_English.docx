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E96D3" w14:textId="77777777" w:rsidR="001D573C" w:rsidRDefault="00000000">
      <w:pPr>
        <w:pStyle w:val="1"/>
      </w:pPr>
      <w:r>
        <w:t>Public Client Specification Document</w:t>
      </w:r>
    </w:p>
    <w:p w14:paraId="267CD85F" w14:textId="77777777" w:rsidR="001D573C" w:rsidRDefault="00000000">
      <w:pPr>
        <w:pStyle w:val="21"/>
      </w:pPr>
      <w:r>
        <w:t>Main Pages</w:t>
      </w:r>
    </w:p>
    <w:p w14:paraId="1E858570" w14:textId="77777777" w:rsidR="001D573C" w:rsidRDefault="00000000">
      <w:r>
        <w:t>1. **Homepage**:</w:t>
      </w:r>
    </w:p>
    <w:p w14:paraId="035CD3C3" w14:textId="77777777" w:rsidR="001D573C" w:rsidRDefault="00000000">
      <w:r>
        <w:t xml:space="preserve">   - Display a summary of the resume.</w:t>
      </w:r>
    </w:p>
    <w:p w14:paraId="1B348A8D" w14:textId="77777777" w:rsidR="001D573C" w:rsidRDefault="00000000">
      <w:r>
        <w:t xml:space="preserve">   - Button to navigate to the "Projects" page.</w:t>
      </w:r>
    </w:p>
    <w:p w14:paraId="49B40B3A" w14:textId="77777777" w:rsidR="001D573C" w:rsidRDefault="00000000">
      <w:r>
        <w:t xml:space="preserve">   - "Contact Me" button with email and WhatsApp options.</w:t>
      </w:r>
    </w:p>
    <w:p w14:paraId="1B1F9F44" w14:textId="77777777" w:rsidR="001D573C" w:rsidRDefault="00000000">
      <w:r>
        <w:t>2. **Projects Page**:</w:t>
      </w:r>
    </w:p>
    <w:p w14:paraId="272DBC76" w14:textId="77777777" w:rsidR="001D573C" w:rsidRDefault="00000000">
      <w:r>
        <w:t xml:space="preserve">   - Displays a list of projects based on the priority set in the private client.</w:t>
      </w:r>
    </w:p>
    <w:p w14:paraId="20A3BCA8" w14:textId="77777777" w:rsidR="001D573C" w:rsidRDefault="00000000">
      <w:r>
        <w:t xml:space="preserve">   - For each project: image, name, description, and link.</w:t>
      </w:r>
    </w:p>
    <w:p w14:paraId="44893EF0" w14:textId="77777777" w:rsidR="001D573C" w:rsidRDefault="00000000">
      <w:r>
        <w:t>3. **About Page**:</w:t>
      </w:r>
    </w:p>
    <w:p w14:paraId="60406915" w14:textId="77777777" w:rsidR="001D573C" w:rsidRDefault="00000000">
      <w:r>
        <w:t xml:space="preserve">   - Professional information about you (based on your resume).</w:t>
      </w:r>
    </w:p>
    <w:p w14:paraId="220C3A0D" w14:textId="77777777" w:rsidR="001D573C" w:rsidRDefault="00000000">
      <w:r>
        <w:t xml:space="preserve">   - "Contact Me" button with email and WhatsApp options.</w:t>
      </w:r>
    </w:p>
    <w:p w14:paraId="4A1BBC05" w14:textId="77777777" w:rsidR="001D573C" w:rsidRDefault="00000000">
      <w:pPr>
        <w:pStyle w:val="21"/>
      </w:pPr>
      <w:r>
        <w:t>Notes</w:t>
      </w:r>
    </w:p>
    <w:p w14:paraId="61A9EC57" w14:textId="77777777" w:rsidR="001D573C" w:rsidRDefault="00000000">
      <w:pPr>
        <w:pStyle w:val="a0"/>
      </w:pPr>
      <w:r>
        <w:t>- Images and information will be dynamically loaded from the server.</w:t>
      </w:r>
    </w:p>
    <w:p w14:paraId="4EDCA6F0" w14:textId="77777777" w:rsidR="001D573C" w:rsidRDefault="00000000">
      <w:pPr>
        <w:pStyle w:val="a0"/>
      </w:pPr>
      <w:r>
        <w:t>- Each page includes a "Contact Me" button leading to email or WhatsApp.</w:t>
      </w:r>
    </w:p>
    <w:sectPr w:rsidR="001D57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C908F9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9272670">
    <w:abstractNumId w:val="8"/>
  </w:num>
  <w:num w:numId="2" w16cid:durableId="1493061843">
    <w:abstractNumId w:val="6"/>
  </w:num>
  <w:num w:numId="3" w16cid:durableId="1233539875">
    <w:abstractNumId w:val="5"/>
  </w:num>
  <w:num w:numId="4" w16cid:durableId="1192183904">
    <w:abstractNumId w:val="4"/>
  </w:num>
  <w:num w:numId="5" w16cid:durableId="1252004307">
    <w:abstractNumId w:val="7"/>
  </w:num>
  <w:num w:numId="6" w16cid:durableId="164829969">
    <w:abstractNumId w:val="3"/>
  </w:num>
  <w:num w:numId="7" w16cid:durableId="1220244111">
    <w:abstractNumId w:val="2"/>
  </w:num>
  <w:num w:numId="8" w16cid:durableId="361249068">
    <w:abstractNumId w:val="1"/>
  </w:num>
  <w:num w:numId="9" w16cid:durableId="61154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573C"/>
    <w:rsid w:val="0029639D"/>
    <w:rsid w:val="00326F90"/>
    <w:rsid w:val="00AA1D8D"/>
    <w:rsid w:val="00B4013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D2BD1B"/>
  <w14:defaultImageDpi w14:val="300"/>
  <w15:docId w15:val="{6A60488E-885C-4464-BCF8-966DD676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מנחם מילר</cp:lastModifiedBy>
  <cp:revision>3</cp:revision>
  <dcterms:created xsi:type="dcterms:W3CDTF">2013-12-23T23:15:00Z</dcterms:created>
  <dcterms:modified xsi:type="dcterms:W3CDTF">2025-01-22T10:16:00Z</dcterms:modified>
  <cp:category/>
</cp:coreProperties>
</file>