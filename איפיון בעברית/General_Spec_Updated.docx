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C854" w14:textId="77777777" w:rsidR="00535CD6" w:rsidRDefault="00000000">
      <w:pPr>
        <w:pStyle w:val="1"/>
      </w:pPr>
      <w:r>
        <w:t>מסמך איפיון כללי</w:t>
      </w:r>
    </w:p>
    <w:p w14:paraId="04C23847" w14:textId="77777777" w:rsidR="00535CD6" w:rsidRDefault="00000000">
      <w:pPr>
        <w:pStyle w:val="21"/>
      </w:pPr>
      <w:r>
        <w:t>מטרת המערכת</w:t>
      </w:r>
    </w:p>
    <w:p w14:paraId="29F5B5A4" w14:textId="77777777" w:rsidR="00535CD6" w:rsidRDefault="00000000">
      <w:r>
        <w:t>המערכת תאפשר להציג את כלל הפרויקטים שלך בצורה מסודרת ומרשימה, לצד קורות חיים. כמו כן, תספק פלטפורמה פרטית לניהול והוספת פרויקטים חדשים עם אפשרות לעריכת סדר עדיפות.</w:t>
      </w:r>
    </w:p>
    <w:p w14:paraId="524610BF" w14:textId="77777777" w:rsidR="00535CD6" w:rsidRDefault="00000000">
      <w:pPr>
        <w:pStyle w:val="21"/>
      </w:pPr>
      <w:r>
        <w:t>רכיבי המערכת</w:t>
      </w:r>
    </w:p>
    <w:p w14:paraId="64FD43C1" w14:textId="77777777" w:rsidR="00535CD6" w:rsidRDefault="00000000">
      <w:r>
        <w:t xml:space="preserve">1. **שרת**: </w:t>
      </w:r>
    </w:p>
    <w:p w14:paraId="631D312E" w14:textId="77777777" w:rsidR="00535CD6" w:rsidRDefault="00000000">
      <w:r>
        <w:t xml:space="preserve">   - שימוש ב-Node.js עם Express.</w:t>
      </w:r>
    </w:p>
    <w:p w14:paraId="71F4AB64" w14:textId="77777777" w:rsidR="00535CD6" w:rsidRDefault="00000000">
      <w:r>
        <w:t xml:space="preserve">   - Middleware שיבדוק הרשאות לעדכון נתונים (באמצעות JWT).</w:t>
      </w:r>
    </w:p>
    <w:p w14:paraId="52601AEE" w14:textId="77777777" w:rsidR="00535CD6" w:rsidRDefault="00000000">
      <w:r>
        <w:t xml:space="preserve">   - פונקציונליות ל-SEED להוספת נתוני ברירת מחדל (קורות חיים ופרויקטים).</w:t>
      </w:r>
    </w:p>
    <w:p w14:paraId="4BF60330" w14:textId="77777777" w:rsidR="00535CD6" w:rsidRDefault="00000000">
      <w:r>
        <w:t xml:space="preserve">2. **קליינט פרטי**: </w:t>
      </w:r>
    </w:p>
    <w:p w14:paraId="37E52367" w14:textId="77777777" w:rsidR="00535CD6" w:rsidRDefault="00000000">
      <w:r>
        <w:t xml:space="preserve">   - מיועד לניהול הפרויקטים.</w:t>
      </w:r>
    </w:p>
    <w:p w14:paraId="6C8BED86" w14:textId="77777777" w:rsidR="00535CD6" w:rsidRDefault="00000000">
      <w:r>
        <w:t xml:space="preserve">   - כולל מערכת לוגין ואפשרות לעדכון נתונים.</w:t>
      </w:r>
    </w:p>
    <w:p w14:paraId="4F2415FB" w14:textId="77777777" w:rsidR="00535CD6" w:rsidRDefault="00000000">
      <w:r>
        <w:t xml:space="preserve">   - בנוי עם React ו-Vite.</w:t>
      </w:r>
    </w:p>
    <w:p w14:paraId="366C1207" w14:textId="77777777" w:rsidR="00535CD6" w:rsidRDefault="00000000">
      <w:r>
        <w:t xml:space="preserve">3. **קליינט ציבורי**: </w:t>
      </w:r>
    </w:p>
    <w:p w14:paraId="6AFC7A32" w14:textId="77777777" w:rsidR="00535CD6" w:rsidRDefault="00000000">
      <w:r>
        <w:t xml:space="preserve">   - מיועד להצגת הפרויקטים וקורות החיים.</w:t>
      </w:r>
    </w:p>
    <w:p w14:paraId="72E8C054" w14:textId="77777777" w:rsidR="00535CD6" w:rsidRDefault="00000000">
      <w:r>
        <w:t xml:space="preserve">   - כולל אפשרות יצירת קשר דרך מייל או ווצאפ.</w:t>
      </w:r>
    </w:p>
    <w:p w14:paraId="66275392" w14:textId="77777777" w:rsidR="00535CD6" w:rsidRDefault="00000000">
      <w:r>
        <w:t xml:space="preserve">   - בנוי עם React ו-Vite.</w:t>
      </w:r>
    </w:p>
    <w:p w14:paraId="0DBDE807" w14:textId="77777777" w:rsidR="00535CD6" w:rsidRDefault="00000000">
      <w:pPr>
        <w:pStyle w:val="21"/>
      </w:pPr>
      <w:r>
        <w:t>טכנולוגיות</w:t>
      </w:r>
    </w:p>
    <w:p w14:paraId="497AFBCE" w14:textId="77777777" w:rsidR="00535CD6" w:rsidRDefault="00000000">
      <w:pPr>
        <w:pStyle w:val="a0"/>
      </w:pPr>
      <w:r>
        <w:t>- צד שרת:</w:t>
      </w:r>
    </w:p>
    <w:p w14:paraId="0E1AEE92" w14:textId="77777777" w:rsidR="00535CD6" w:rsidRDefault="00000000">
      <w:r>
        <w:t xml:space="preserve">  - Node.js</w:t>
      </w:r>
    </w:p>
    <w:p w14:paraId="3A3F1D9F" w14:textId="77777777" w:rsidR="00535CD6" w:rsidRDefault="00000000">
      <w:r>
        <w:t xml:space="preserve">  - Express</w:t>
      </w:r>
    </w:p>
    <w:p w14:paraId="22603AA6" w14:textId="77777777" w:rsidR="00535CD6" w:rsidRDefault="00000000">
      <w:r>
        <w:t xml:space="preserve">  - JWT לאימות משתמשים</w:t>
      </w:r>
    </w:p>
    <w:p w14:paraId="60B6BCA2" w14:textId="77777777" w:rsidR="00535CD6" w:rsidRDefault="00000000">
      <w:r>
        <w:t xml:space="preserve">  - MongoDB לניהול הנתונים</w:t>
      </w:r>
    </w:p>
    <w:p w14:paraId="5D6F73E2" w14:textId="77777777" w:rsidR="00535CD6" w:rsidRDefault="00000000">
      <w:r>
        <w:t xml:space="preserve">  - שימוש ב-import</w:t>
      </w:r>
    </w:p>
    <w:p w14:paraId="17BD878F" w14:textId="77777777" w:rsidR="00535CD6" w:rsidRDefault="00000000">
      <w:pPr>
        <w:pStyle w:val="a0"/>
      </w:pPr>
      <w:r>
        <w:t>- צד לקוח:</w:t>
      </w:r>
    </w:p>
    <w:p w14:paraId="5D064659" w14:textId="77777777" w:rsidR="00535CD6" w:rsidRDefault="00000000">
      <w:r>
        <w:t xml:space="preserve">  - React + Vite</w:t>
      </w:r>
    </w:p>
    <w:p w14:paraId="54C5B686" w14:textId="77777777" w:rsidR="00535CD6" w:rsidRDefault="00000000">
      <w:r>
        <w:lastRenderedPageBreak/>
        <w:t xml:space="preserve">  - TypeScript</w:t>
      </w:r>
    </w:p>
    <w:p w14:paraId="28FCA7E3" w14:textId="77777777" w:rsidR="00535CD6" w:rsidRDefault="00000000">
      <w:pPr>
        <w:pStyle w:val="21"/>
      </w:pPr>
      <w:proofErr w:type="spellStart"/>
      <w:r>
        <w:t>מבנה</w:t>
      </w:r>
      <w:proofErr w:type="spellEnd"/>
      <w:r>
        <w:t xml:space="preserve"> </w:t>
      </w:r>
      <w:proofErr w:type="spellStart"/>
      <w:r>
        <w:t>הנתונים</w:t>
      </w:r>
      <w:proofErr w:type="spellEnd"/>
    </w:p>
    <w:p w14:paraId="7FC1845B" w14:textId="77777777" w:rsidR="00535CD6" w:rsidRDefault="00000000">
      <w:r>
        <w:t>1. **משתמשים**:</w:t>
      </w:r>
    </w:p>
    <w:p w14:paraId="3DFF8F8B" w14:textId="77777777" w:rsidR="00535CD6" w:rsidRDefault="00000000">
      <w:r>
        <w:t xml:space="preserve">   - שם משתמש</w:t>
      </w:r>
    </w:p>
    <w:p w14:paraId="1032A456" w14:textId="77777777" w:rsidR="00535CD6" w:rsidRDefault="00000000">
      <w:r>
        <w:t xml:space="preserve">   - סיסמה (מוצפנת)</w:t>
      </w:r>
    </w:p>
    <w:p w14:paraId="01D72CBF" w14:textId="77777777" w:rsidR="00535CD6" w:rsidRDefault="00000000">
      <w:r>
        <w:t>2. **פרויקטים**:</w:t>
      </w:r>
    </w:p>
    <w:p w14:paraId="36DC4306" w14:textId="77777777" w:rsidR="00535CD6" w:rsidRDefault="00000000">
      <w:r>
        <w:t xml:space="preserve">   - שם הפרויקט</w:t>
      </w:r>
    </w:p>
    <w:p w14:paraId="3B041A65" w14:textId="77777777" w:rsidR="00535CD6" w:rsidRDefault="00000000">
      <w:r>
        <w:t xml:space="preserve">   - </w:t>
      </w:r>
      <w:proofErr w:type="spellStart"/>
      <w:r>
        <w:t>תיאור</w:t>
      </w:r>
      <w:proofErr w:type="spellEnd"/>
    </w:p>
    <w:p w14:paraId="48CE58B5" w14:textId="0C40B684" w:rsidR="00DA5A82" w:rsidRDefault="00DA5A82" w:rsidP="00DA5A82">
      <w:pPr>
        <w:rPr>
          <w:rFonts w:hint="cs"/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תיאור מפורט</w:t>
      </w:r>
    </w:p>
    <w:p w14:paraId="27755DAC" w14:textId="22B65B03" w:rsidR="00535CD6" w:rsidRDefault="00DA5A82" w:rsidP="00DA5A82">
      <w:r>
        <w:br/>
      </w:r>
      <w:r w:rsidR="00000000">
        <w:t xml:space="preserve">   - </w:t>
      </w:r>
      <w:proofErr w:type="spellStart"/>
      <w:r w:rsidR="00000000">
        <w:t>קישור</w:t>
      </w:r>
      <w:proofErr w:type="spellEnd"/>
      <w:r w:rsidR="00000000">
        <w:t xml:space="preserve"> </w:t>
      </w:r>
      <w:proofErr w:type="spellStart"/>
      <w:r w:rsidR="00000000">
        <w:t>לפרויקט</w:t>
      </w:r>
      <w:proofErr w:type="spellEnd"/>
    </w:p>
    <w:p w14:paraId="5C97662D" w14:textId="581A5001" w:rsidR="00535CD6" w:rsidRDefault="00000000">
      <w:pPr>
        <w:rPr>
          <w:rFonts w:hint="cs"/>
          <w:lang w:bidi="he-IL"/>
        </w:rPr>
      </w:pPr>
      <w:r>
        <w:t xml:space="preserve">   - </w:t>
      </w:r>
      <w:r w:rsidR="00DA5A82">
        <w:rPr>
          <w:rFonts w:hint="cs"/>
          <w:rtl/>
          <w:lang w:bidi="he-IL"/>
        </w:rPr>
        <w:t>קישור לתמונה</w:t>
      </w:r>
    </w:p>
    <w:p w14:paraId="3737AC42" w14:textId="37A250C6" w:rsidR="00535CD6" w:rsidRDefault="00DA5A82">
      <w:r>
        <w:t xml:space="preserve">- </w:t>
      </w:r>
      <w:proofErr w:type="spellStart"/>
      <w:r>
        <w:rPr>
          <w:rFonts w:hint="cs"/>
          <w:rtl/>
          <w:lang w:bidi="he-IL"/>
        </w:rPr>
        <w:t>גיט</w:t>
      </w:r>
      <w:proofErr w:type="spellEnd"/>
      <w:r>
        <w:rPr>
          <w:rFonts w:hint="cs"/>
          <w:rtl/>
          <w:lang w:bidi="he-IL"/>
        </w:rPr>
        <w:t xml:space="preserve"> האב קלינט אופציונאלי</w:t>
      </w:r>
      <w:r>
        <w:rPr>
          <w:rtl/>
          <w:lang w:bidi="he-IL"/>
        </w:rPr>
        <w:br/>
      </w:r>
      <w:r>
        <w:rPr>
          <w:lang w:bidi="he-IL"/>
        </w:rP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לגחט</w:t>
      </w:r>
      <w:proofErr w:type="spellEnd"/>
      <w:r>
        <w:rPr>
          <w:rFonts w:hint="cs"/>
          <w:rtl/>
          <w:lang w:bidi="he-IL"/>
        </w:rPr>
        <w:t xml:space="preserve"> האב צד לקוח אופציונאלי</w:t>
      </w:r>
      <w:r>
        <w:br/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כללי אופציונאלי</w:t>
      </w:r>
      <w:r>
        <w:br/>
      </w:r>
      <w:r w:rsidR="00000000">
        <w:t xml:space="preserve">   - </w:t>
      </w:r>
      <w:proofErr w:type="spellStart"/>
      <w:r w:rsidR="00000000">
        <w:t>סדר</w:t>
      </w:r>
      <w:proofErr w:type="spellEnd"/>
      <w:r w:rsidR="00000000">
        <w:t xml:space="preserve"> </w:t>
      </w:r>
      <w:proofErr w:type="spellStart"/>
      <w:r w:rsidR="00000000">
        <w:t>עדיפות</w:t>
      </w:r>
      <w:proofErr w:type="spellEnd"/>
    </w:p>
    <w:p w14:paraId="6DD826A2" w14:textId="77777777" w:rsidR="00535CD6" w:rsidRDefault="00000000">
      <w:r>
        <w:t>3. **קורות חיים**:</w:t>
      </w:r>
    </w:p>
    <w:p w14:paraId="184EF9B5" w14:textId="77777777" w:rsidR="00535CD6" w:rsidRDefault="00000000">
      <w:r>
        <w:t xml:space="preserve">   - שם מלא</w:t>
      </w:r>
    </w:p>
    <w:p w14:paraId="28CE5B1D" w14:textId="77777777" w:rsidR="00535CD6" w:rsidRDefault="00000000">
      <w:r>
        <w:t xml:space="preserve">   - פרטי קשר (אימייל, טלפון)</w:t>
      </w:r>
    </w:p>
    <w:p w14:paraId="0F8A3085" w14:textId="77777777" w:rsidR="00535CD6" w:rsidRDefault="00000000">
      <w:r>
        <w:t xml:space="preserve">   - תיאור מקצועי</w:t>
      </w:r>
    </w:p>
    <w:p w14:paraId="43740EA5" w14:textId="77777777" w:rsidR="00535CD6" w:rsidRDefault="00000000">
      <w:r>
        <w:t xml:space="preserve">   - קישורים לרשתות חברתיות</w:t>
      </w:r>
    </w:p>
    <w:p w14:paraId="5662AFD9" w14:textId="77777777" w:rsidR="00535CD6" w:rsidRDefault="00000000">
      <w:r>
        <w:t>4. **פרטי יצירת קשר**:</w:t>
      </w:r>
    </w:p>
    <w:p w14:paraId="230104DB" w14:textId="77777777" w:rsidR="00535CD6" w:rsidRDefault="00000000">
      <w:r>
        <w:t xml:space="preserve">   - מייל</w:t>
      </w:r>
    </w:p>
    <w:p w14:paraId="7924040C" w14:textId="77777777" w:rsidR="00535CD6" w:rsidRDefault="00000000">
      <w:r>
        <w:t xml:space="preserve">   - קישור לוואטסאפ</w:t>
      </w:r>
    </w:p>
    <w:sectPr w:rsidR="00535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2307516">
    <w:abstractNumId w:val="8"/>
  </w:num>
  <w:num w:numId="2" w16cid:durableId="1022972838">
    <w:abstractNumId w:val="6"/>
  </w:num>
  <w:num w:numId="3" w16cid:durableId="1009215295">
    <w:abstractNumId w:val="5"/>
  </w:num>
  <w:num w:numId="4" w16cid:durableId="2035111313">
    <w:abstractNumId w:val="4"/>
  </w:num>
  <w:num w:numId="5" w16cid:durableId="830021438">
    <w:abstractNumId w:val="7"/>
  </w:num>
  <w:num w:numId="6" w16cid:durableId="2113235375">
    <w:abstractNumId w:val="3"/>
  </w:num>
  <w:num w:numId="7" w16cid:durableId="2023625060">
    <w:abstractNumId w:val="2"/>
  </w:num>
  <w:num w:numId="8" w16cid:durableId="1741950772">
    <w:abstractNumId w:val="1"/>
  </w:num>
  <w:num w:numId="9" w16cid:durableId="23666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CD6"/>
    <w:rsid w:val="00AA1D8D"/>
    <w:rsid w:val="00B47730"/>
    <w:rsid w:val="00CB0664"/>
    <w:rsid w:val="00DA5A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00E87"/>
  <w14:defaultImageDpi w14:val="300"/>
  <w15:docId w15:val="{3B9844A5-3941-44E2-ABB2-1F386ED7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מנחם מילר</cp:lastModifiedBy>
  <cp:revision>3</cp:revision>
  <dcterms:created xsi:type="dcterms:W3CDTF">2013-12-23T23:15:00Z</dcterms:created>
  <dcterms:modified xsi:type="dcterms:W3CDTF">2025-01-26T12:28:00Z</dcterms:modified>
  <cp:category/>
</cp:coreProperties>
</file>