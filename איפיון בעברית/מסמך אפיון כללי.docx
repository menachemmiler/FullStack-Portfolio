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C854" w14:textId="77777777" w:rsidR="00535CD6" w:rsidRDefault="009E7B7C">
      <w:pPr>
        <w:pStyle w:val="Heading1"/>
      </w:pPr>
      <w:r>
        <w:t>מסמך איפיון כללי</w:t>
      </w:r>
    </w:p>
    <w:p w14:paraId="04C23847" w14:textId="77777777" w:rsidR="00535CD6" w:rsidRDefault="009E7B7C">
      <w:pPr>
        <w:pStyle w:val="Heading2"/>
      </w:pPr>
      <w:r>
        <w:t>מטרת המערכת</w:t>
      </w:r>
    </w:p>
    <w:p w14:paraId="29F5B5A4" w14:textId="77777777" w:rsidR="00535CD6" w:rsidRDefault="009E7B7C">
      <w:r>
        <w:t>המערכת תאפשר להציג את כלל הפרויקטים שלך בצורה מסודרת ומרשימה, לצד קורות חיים. כמו כן, תספק פלטפורמה פרטית לניהול והוספת פרויקטים חדשים עם אפשרות לעריכת סדר עדיפות.</w:t>
      </w:r>
    </w:p>
    <w:p w14:paraId="524610BF" w14:textId="77777777" w:rsidR="00535CD6" w:rsidRDefault="009E7B7C">
      <w:pPr>
        <w:pStyle w:val="Heading2"/>
      </w:pPr>
      <w:r>
        <w:t>רכיבי המערכת</w:t>
      </w:r>
    </w:p>
    <w:p w14:paraId="64FD43C1" w14:textId="77777777" w:rsidR="00535CD6" w:rsidRDefault="009E7B7C">
      <w:r>
        <w:t xml:space="preserve">1. **שרת**: </w:t>
      </w:r>
    </w:p>
    <w:p w14:paraId="631D312E" w14:textId="77777777" w:rsidR="00535CD6" w:rsidRDefault="009E7B7C">
      <w:r>
        <w:t xml:space="preserve">   - שימוש ב-Node.js עם Express.</w:t>
      </w:r>
    </w:p>
    <w:p w14:paraId="71F4AB64" w14:textId="77777777" w:rsidR="00535CD6" w:rsidRDefault="009E7B7C">
      <w:r>
        <w:t xml:space="preserve">   - Middleware שיבדוק הרשאות לעדכון נתונים (באמצעות JWT).</w:t>
      </w:r>
    </w:p>
    <w:p w14:paraId="52601AEE" w14:textId="77777777" w:rsidR="00535CD6" w:rsidRDefault="009E7B7C">
      <w:r>
        <w:t xml:space="preserve">   - פונקציונליות ל-SEED להוספת נתוני ברירת מחדל (קורות חיים ופרויקטים).</w:t>
      </w:r>
    </w:p>
    <w:p w14:paraId="366C1207" w14:textId="751BAE4E" w:rsidR="00535CD6" w:rsidRDefault="00BD3D25">
      <w:r>
        <w:t>2</w:t>
      </w:r>
      <w:r w:rsidR="009E7B7C">
        <w:t xml:space="preserve">. **קליינט**: </w:t>
      </w:r>
    </w:p>
    <w:p w14:paraId="41FAED5B" w14:textId="1E91E341" w:rsidR="00BD3D25" w:rsidRDefault="00BD3D25">
      <w:pPr>
        <w:rPr>
          <w:rtl/>
          <w:lang w:bidi="he-IL"/>
        </w:rPr>
      </w:pPr>
      <w:r>
        <w:rPr>
          <w:rFonts w:hint="cs"/>
          <w:rtl/>
          <w:lang w:bidi="he-IL"/>
        </w:rPr>
        <w:t>א.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נתיבים ציבוריים </w:t>
      </w:r>
      <w:r w:rsidR="00855C4E">
        <w:rPr>
          <w:rFonts w:hint="cs"/>
          <w:rtl/>
          <w:lang w:bidi="he-IL"/>
        </w:rPr>
        <w:t xml:space="preserve">                                                   </w:t>
      </w:r>
      <w:r>
        <w:rPr>
          <w:rFonts w:hint="cs"/>
          <w:rtl/>
          <w:lang w:bidi="he-IL"/>
        </w:rPr>
        <w:t xml:space="preserve">       </w:t>
      </w:r>
    </w:p>
    <w:p w14:paraId="6AFC7A32" w14:textId="77777777" w:rsidR="00535CD6" w:rsidRDefault="009E7B7C">
      <w:r>
        <w:t xml:space="preserve">   - מיועד להצגת הפרויקטים וקורות החיים.</w:t>
      </w:r>
    </w:p>
    <w:p w14:paraId="6D12B7A7" w14:textId="09BD02FC" w:rsidR="00BD3D25" w:rsidRDefault="009E7B7C" w:rsidP="00BD3D25">
      <w:pPr>
        <w:rPr>
          <w:rtl/>
        </w:rPr>
      </w:pPr>
      <w:r>
        <w:t xml:space="preserve">   - כולל אפשרות יצירת קשר דרך מייל או ווצאפ.</w:t>
      </w:r>
    </w:p>
    <w:p w14:paraId="102B5DE6" w14:textId="5223B8A2" w:rsidR="00BD3D25" w:rsidRDefault="00BD3D25" w:rsidP="00BD3D25">
      <w:pPr>
        <w:rPr>
          <w:rtl/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עם תיאור כישורים כללי</w:t>
      </w:r>
    </w:p>
    <w:p w14:paraId="3EF1F23B" w14:textId="47D7C3DA" w:rsidR="00BD3D25" w:rsidRDefault="00BD3D25" w:rsidP="00BD3D25">
      <w:pPr>
        <w:rPr>
          <w:rtl/>
          <w:lang w:bidi="he-IL"/>
        </w:rPr>
      </w:pPr>
      <w:r>
        <w:rPr>
          <w:rFonts w:hint="cs"/>
          <w:rtl/>
          <w:lang w:bidi="he-IL"/>
        </w:rPr>
        <w:t>נתיב פרטי מאובטח שמחייב התחברות</w:t>
      </w:r>
      <w:r w:rsidR="00855C4E">
        <w:rPr>
          <w:rFonts w:hint="cs"/>
          <w:rtl/>
          <w:lang w:bidi="he-IL"/>
        </w:rPr>
        <w:t xml:space="preserve">   </w:t>
      </w:r>
      <w:r>
        <w:rPr>
          <w:rFonts w:hint="cs"/>
          <w:rtl/>
          <w:lang w:bidi="he-IL"/>
        </w:rPr>
        <w:t xml:space="preserve">    </w:t>
      </w:r>
      <w:r w:rsidR="00855C4E">
        <w:rPr>
          <w:rFonts w:hint="cs"/>
          <w:rtl/>
          <w:lang w:bidi="he-IL"/>
        </w:rPr>
        <w:t xml:space="preserve">                                     </w:t>
      </w:r>
      <w:r>
        <w:rPr>
          <w:rFonts w:hint="cs"/>
          <w:rtl/>
          <w:lang w:bidi="he-IL"/>
        </w:rPr>
        <w:t xml:space="preserve">    ב. </w:t>
      </w:r>
    </w:p>
    <w:p w14:paraId="1D49B331" w14:textId="536C61A1" w:rsidR="00BD3D25" w:rsidRDefault="00BD3D25" w:rsidP="00BD3D25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rFonts w:hint="cs"/>
          <w:rtl/>
          <w:lang w:bidi="he-IL"/>
        </w:rPr>
        <w:t xml:space="preserve">מיועד להוספת פרוייקט להצגה עם </w:t>
      </w:r>
    </w:p>
    <w:p w14:paraId="332831B3" w14:textId="4E7BB337" w:rsidR="00BD3D25" w:rsidRDefault="00BD3D25" w:rsidP="00BD3D25">
      <w:pPr>
        <w:pStyle w:val="ListParagraph"/>
        <w:numPr>
          <w:ilvl w:val="0"/>
          <w:numId w:val="10"/>
        </w:numPr>
        <w:rPr>
          <w:lang w:bidi="he-IL"/>
        </w:rPr>
      </w:pPr>
      <w:r>
        <w:rPr>
          <w:rFonts w:hint="cs"/>
          <w:rtl/>
          <w:lang w:bidi="he-IL"/>
        </w:rPr>
        <w:t>כותרת, תיאור קצר, תיאור מורחב, צילום מסך של הפרוייקט, ועוד קישורים אופציונאלים</w:t>
      </w:r>
    </w:p>
    <w:p w14:paraId="0DBDE807" w14:textId="77777777" w:rsidR="00535CD6" w:rsidRDefault="009E7B7C">
      <w:pPr>
        <w:pStyle w:val="Heading2"/>
      </w:pPr>
      <w:r>
        <w:t>טכנולוגיות</w:t>
      </w:r>
    </w:p>
    <w:p w14:paraId="497AFBCE" w14:textId="77777777" w:rsidR="00535CD6" w:rsidRDefault="009E7B7C">
      <w:pPr>
        <w:pStyle w:val="ListBullet"/>
      </w:pPr>
      <w:r>
        <w:t>- צד שרת:</w:t>
      </w:r>
    </w:p>
    <w:p w14:paraId="0E1AEE92" w14:textId="77777777" w:rsidR="00535CD6" w:rsidRDefault="009E7B7C">
      <w:r>
        <w:t xml:space="preserve">  - Node.js</w:t>
      </w:r>
    </w:p>
    <w:p w14:paraId="3A3F1D9F" w14:textId="77777777" w:rsidR="00535CD6" w:rsidRDefault="009E7B7C">
      <w:r>
        <w:t xml:space="preserve">  - Express</w:t>
      </w:r>
    </w:p>
    <w:p w14:paraId="22603AA6" w14:textId="77777777" w:rsidR="00535CD6" w:rsidRDefault="009E7B7C">
      <w:r>
        <w:t xml:space="preserve">  - JWT לאימות משתמשים</w:t>
      </w:r>
    </w:p>
    <w:p w14:paraId="60B6BCA2" w14:textId="77777777" w:rsidR="00535CD6" w:rsidRDefault="009E7B7C">
      <w:r>
        <w:t xml:space="preserve">  - MongoDB לניהול הנתונים</w:t>
      </w:r>
    </w:p>
    <w:p w14:paraId="5D6F73E2" w14:textId="77777777" w:rsidR="00535CD6" w:rsidRDefault="009E7B7C">
      <w:r>
        <w:t xml:space="preserve">  - שימוש ב-import</w:t>
      </w:r>
    </w:p>
    <w:p w14:paraId="17BD878F" w14:textId="77777777" w:rsidR="00535CD6" w:rsidRDefault="009E7B7C">
      <w:pPr>
        <w:pStyle w:val="ListBullet"/>
      </w:pPr>
      <w:r>
        <w:t>- צד לקוח:</w:t>
      </w:r>
    </w:p>
    <w:p w14:paraId="5D064659" w14:textId="77777777" w:rsidR="00535CD6" w:rsidRDefault="009E7B7C">
      <w:r>
        <w:t xml:space="preserve">  - React + Vite</w:t>
      </w:r>
    </w:p>
    <w:p w14:paraId="54C5B686" w14:textId="77777777" w:rsidR="00535CD6" w:rsidRDefault="009E7B7C">
      <w:r>
        <w:t xml:space="preserve">  - TypeScript</w:t>
      </w:r>
    </w:p>
    <w:p w14:paraId="28FCA7E3" w14:textId="77777777" w:rsidR="00535CD6" w:rsidRDefault="009E7B7C">
      <w:pPr>
        <w:pStyle w:val="Heading2"/>
      </w:pPr>
      <w:r>
        <w:lastRenderedPageBreak/>
        <w:t>מבנה הנתונים</w:t>
      </w:r>
    </w:p>
    <w:p w14:paraId="7FC1845B" w14:textId="77777777" w:rsidR="00535CD6" w:rsidRDefault="009E7B7C">
      <w:r>
        <w:t>1. **משתמשים**:</w:t>
      </w:r>
    </w:p>
    <w:p w14:paraId="3DFF8F8B" w14:textId="77777777" w:rsidR="00535CD6" w:rsidRDefault="009E7B7C">
      <w:r>
        <w:t xml:space="preserve">   - שם משתמש</w:t>
      </w:r>
    </w:p>
    <w:p w14:paraId="1032A456" w14:textId="46DC9C55" w:rsidR="00535CD6" w:rsidRDefault="009E7B7C">
      <w:pPr>
        <w:rPr>
          <w:rtl/>
        </w:rPr>
      </w:pPr>
      <w:r>
        <w:t xml:space="preserve">   - סיסמה (מוצפנת)</w:t>
      </w:r>
    </w:p>
    <w:p w14:paraId="18663EAD" w14:textId="77777777" w:rsidR="009E7B7C" w:rsidRDefault="009E7B7C"/>
    <w:p w14:paraId="01D72CBF" w14:textId="77777777" w:rsidR="00535CD6" w:rsidRDefault="009E7B7C">
      <w:r>
        <w:t>2. **פרויקטים**:</w:t>
      </w:r>
    </w:p>
    <w:p w14:paraId="36DC4306" w14:textId="77777777" w:rsidR="00535CD6" w:rsidRDefault="009E7B7C">
      <w:r>
        <w:t xml:space="preserve">   - שם הפרויקט</w:t>
      </w:r>
    </w:p>
    <w:p w14:paraId="3B041A65" w14:textId="45F19534" w:rsidR="00535CD6" w:rsidRDefault="009E7B7C">
      <w:pPr>
        <w:rPr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קצר</w:t>
      </w:r>
    </w:p>
    <w:p w14:paraId="54FFBCF0" w14:textId="72001F0C" w:rsidR="009E7B7C" w:rsidRDefault="00DA5A82" w:rsidP="009E7B7C">
      <w:pPr>
        <w:rPr>
          <w:lang w:bidi="he-IL"/>
        </w:rPr>
      </w:pPr>
      <w:r>
        <w:t xml:space="preserve">   - </w:t>
      </w:r>
      <w:r>
        <w:rPr>
          <w:rFonts w:hint="cs"/>
          <w:rtl/>
          <w:lang w:bidi="he-IL"/>
        </w:rPr>
        <w:t>תיאור מפורט</w:t>
      </w:r>
      <w:r>
        <w:br/>
      </w:r>
      <w:r w:rsidR="009E7B7C">
        <w:t xml:space="preserve">   - </w:t>
      </w:r>
      <w:r w:rsidR="009E7B7C">
        <w:rPr>
          <w:rFonts w:hint="cs"/>
          <w:rtl/>
          <w:lang w:bidi="he-IL"/>
        </w:rPr>
        <w:t>קישור לתמונה</w:t>
      </w:r>
    </w:p>
    <w:p w14:paraId="505F41F9" w14:textId="1B13D98B" w:rsidR="00F05AAF" w:rsidRDefault="009E7B7C" w:rsidP="009E7B7C">
      <w:pPr>
        <w:rPr>
          <w:lang w:bidi="he-IL"/>
        </w:rPr>
      </w:pPr>
      <w:r>
        <w:t xml:space="preserve">- </w:t>
      </w:r>
      <w:r>
        <w:rPr>
          <w:rFonts w:hint="cs"/>
          <w:rtl/>
          <w:lang w:bidi="he-IL"/>
        </w:rPr>
        <w:t>קישור לגיט האב קלינט אופציונאלי</w:t>
      </w:r>
      <w:r>
        <w:rPr>
          <w:rtl/>
          <w:lang w:bidi="he-IL"/>
        </w:rPr>
        <w:br/>
      </w:r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לגיט האב צד </w:t>
      </w:r>
      <w:r w:rsidR="00855C4E">
        <w:rPr>
          <w:rFonts w:hint="cs"/>
          <w:rtl/>
          <w:lang w:bidi="he-IL"/>
        </w:rPr>
        <w:t>שרת</w:t>
      </w:r>
      <w:r>
        <w:rPr>
          <w:rFonts w:hint="cs"/>
          <w:rtl/>
          <w:lang w:bidi="he-IL"/>
        </w:rPr>
        <w:t xml:space="preserve"> אופציונאלי</w:t>
      </w:r>
      <w:r>
        <w:br/>
        <w:t xml:space="preserve">- </w:t>
      </w:r>
      <w:r>
        <w:rPr>
          <w:rFonts w:hint="cs"/>
          <w:rtl/>
          <w:lang w:bidi="he-IL"/>
        </w:rPr>
        <w:t>קישור לגיט האב כללי אופציונאלי</w:t>
      </w:r>
    </w:p>
    <w:p w14:paraId="125C6BA2" w14:textId="77777777" w:rsidR="00855C4E" w:rsidRDefault="00F05AAF" w:rsidP="00855C4E">
      <w:pPr>
        <w:rPr>
          <w:rtl/>
          <w:lang w:bidi="he-IL"/>
        </w:rPr>
      </w:pPr>
      <w:r>
        <w:rPr>
          <w:lang w:bidi="he-IL"/>
        </w:rPr>
        <w:t xml:space="preserve">- </w:t>
      </w:r>
      <w:r>
        <w:rPr>
          <w:rFonts w:hint="cs"/>
          <w:rtl/>
          <w:lang w:bidi="he-IL"/>
        </w:rPr>
        <w:t xml:space="preserve">קישור לפרוייקט </w:t>
      </w:r>
      <w:r w:rsidR="00DA5A82">
        <w:br/>
      </w:r>
      <w:r w:rsidR="00855C4E">
        <w:rPr>
          <w:lang w:bidi="he-IL"/>
        </w:rPr>
        <w:t xml:space="preserve">- </w:t>
      </w:r>
      <w:r w:rsidR="00855C4E">
        <w:rPr>
          <w:rFonts w:hint="cs"/>
          <w:rtl/>
          <w:lang w:bidi="he-IL"/>
        </w:rPr>
        <w:t xml:space="preserve">קישור לצד שרת של הפרוייקט </w:t>
      </w:r>
    </w:p>
    <w:p w14:paraId="6E250957" w14:textId="77777777" w:rsidR="00855C4E" w:rsidRDefault="00855C4E" w:rsidP="00855C4E">
      <w:pPr>
        <w:rPr>
          <w:rtl/>
          <w:lang w:bidi="he-IL"/>
        </w:rPr>
      </w:pPr>
    </w:p>
    <w:p w14:paraId="1DE4521B" w14:textId="68F39D5F" w:rsidR="00855C4E" w:rsidRDefault="00855C4E" w:rsidP="00855C4E">
      <w:pPr>
        <w:pStyle w:val="Heading2"/>
        <w:rPr>
          <w:rtl/>
          <w:lang w:bidi="he-IL"/>
        </w:rPr>
      </w:pPr>
      <w:r>
        <w:t xml:space="preserve"> </w:t>
      </w:r>
      <w:r>
        <w:rPr>
          <w:rFonts w:hint="cs"/>
          <w:rtl/>
          <w:lang w:bidi="he-IL"/>
        </w:rPr>
        <w:t>הערות</w:t>
      </w:r>
    </w:p>
    <w:p w14:paraId="6E5C3398" w14:textId="77777777" w:rsidR="00855C4E" w:rsidRDefault="00855C4E" w:rsidP="00855C4E">
      <w:pPr>
        <w:rPr>
          <w:rtl/>
        </w:rPr>
      </w:pPr>
      <w:r>
        <w:t>. **utils**</w:t>
      </w:r>
    </w:p>
    <w:p w14:paraId="53C721DE" w14:textId="77777777" w:rsidR="00855C4E" w:rsidRDefault="00855C4E" w:rsidP="00855C4E">
      <w:pPr>
        <w:pStyle w:val="ListParagraph"/>
        <w:numPr>
          <w:ilvl w:val="0"/>
          <w:numId w:val="12"/>
        </w:numPr>
        <w:rPr>
          <w:lang w:bidi="he-IL"/>
        </w:rPr>
      </w:pPr>
      <w:r>
        <w:rPr>
          <w:rFonts w:hint="cs"/>
          <w:rtl/>
          <w:lang w:bidi="he-IL"/>
        </w:rPr>
        <w:t>פונקצייה שעוברת על כל הפרוייקטים שיש בהם קישור לצד שרת ומעירת את כל השירותים ומחזירה תגובה חיובית כאשר כל השירותים התעוררו</w:t>
      </w:r>
    </w:p>
    <w:p w14:paraId="0CED2D1D" w14:textId="7DA687D4" w:rsidR="00855C4E" w:rsidRDefault="00A00FD7" w:rsidP="00855C4E">
      <w:pPr>
        <w:pStyle w:val="ListParagraph"/>
        <w:numPr>
          <w:ilvl w:val="0"/>
          <w:numId w:val="12"/>
        </w:numPr>
        <w:rPr>
          <w:lang w:bidi="he-IL"/>
        </w:rPr>
      </w:pPr>
      <w:r>
        <w:rPr>
          <w:rFonts w:hint="cs"/>
          <w:rtl/>
          <w:lang w:bidi="he-IL"/>
        </w:rPr>
        <w:t>לעשות פונקצייה שעושה כל אות ראשונה במילה אות באנגלית (בפרוייקט בזמן הייצירה)</w:t>
      </w:r>
      <w:r w:rsidR="00855C4E">
        <w:br/>
      </w:r>
    </w:p>
    <w:p w14:paraId="5662AFD9" w14:textId="01E879B2" w:rsidR="00535CD6" w:rsidRDefault="00535CD6" w:rsidP="00855C4E">
      <w:pPr>
        <w:rPr>
          <w:lang w:bidi="he-IL"/>
        </w:rPr>
      </w:pPr>
    </w:p>
    <w:sectPr w:rsidR="00535C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4568C1"/>
    <w:multiLevelType w:val="hybridMultilevel"/>
    <w:tmpl w:val="60C24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A3558"/>
    <w:multiLevelType w:val="hybridMultilevel"/>
    <w:tmpl w:val="1B84E496"/>
    <w:lvl w:ilvl="0" w:tplc="989E891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60408"/>
    <w:multiLevelType w:val="hybridMultilevel"/>
    <w:tmpl w:val="FABA3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C53"/>
    <w:rsid w:val="00326F90"/>
    <w:rsid w:val="00535CD6"/>
    <w:rsid w:val="00575142"/>
    <w:rsid w:val="00602F54"/>
    <w:rsid w:val="00855C4E"/>
    <w:rsid w:val="009E7B7C"/>
    <w:rsid w:val="00A00FD7"/>
    <w:rsid w:val="00AA1D8D"/>
    <w:rsid w:val="00B47730"/>
    <w:rsid w:val="00BD3D25"/>
    <w:rsid w:val="00CB0664"/>
    <w:rsid w:val="00DA5A82"/>
    <w:rsid w:val="00F05A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00E87"/>
  <w14:defaultImageDpi w14:val="300"/>
  <w15:docId w15:val="{3B9844A5-3941-44E2-ABB2-1F386ED7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מנחם מילר</cp:lastModifiedBy>
  <cp:revision>12</cp:revision>
  <dcterms:created xsi:type="dcterms:W3CDTF">2013-12-23T23:15:00Z</dcterms:created>
  <dcterms:modified xsi:type="dcterms:W3CDTF">2025-05-19T09:31:00Z</dcterms:modified>
  <cp:category/>
</cp:coreProperties>
</file>