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מסמך איפיון שרת</w:t>
      </w:r>
    </w:p>
    <w:p>
      <w:pPr>
        <w:pStyle w:val="Heading2"/>
      </w:pPr>
      <w:r>
        <w:t>ראוטים ציבוריים</w:t>
      </w:r>
    </w:p>
    <w:p>
      <w:r>
        <w:t>1. **GET /projects**</w:t>
      </w:r>
    </w:p>
    <w:p>
      <w:r>
        <w:t xml:space="preserve">   - מחזיר את רשימת הפרויקטים.</w:t>
      </w:r>
    </w:p>
    <w:p>
      <w:r>
        <w:t>2. **GET /resume**</w:t>
      </w:r>
    </w:p>
    <w:p>
      <w:r>
        <w:t xml:space="preserve">   - מחזיר את פרטי קורות החיים.</w:t>
      </w:r>
    </w:p>
    <w:p>
      <w:r>
        <w:t>3. **POST /login**</w:t>
      </w:r>
    </w:p>
    <w:p>
      <w:r>
        <w:t xml:space="preserve">   - מקבל שם משתמש וסיסמה ומחזיר טוקן JWT.</w:t>
      </w:r>
    </w:p>
    <w:p>
      <w:pPr>
        <w:pStyle w:val="Heading2"/>
      </w:pPr>
      <w:r>
        <w:t>ראוטים פרטיים (מאובטחים עם JWT Middleware)</w:t>
      </w:r>
    </w:p>
    <w:p>
      <w:r>
        <w:t>1. **POST /projects**</w:t>
      </w:r>
    </w:p>
    <w:p>
      <w:r>
        <w:t xml:space="preserve">   - הוספת פרויקט חדש.</w:t>
      </w:r>
    </w:p>
    <w:p>
      <w:r>
        <w:t>2. **PUT /projects/:id**</w:t>
      </w:r>
    </w:p>
    <w:p>
      <w:r>
        <w:t xml:space="preserve">   - עדכון פרויקט קיים.</w:t>
      </w:r>
    </w:p>
    <w:p>
      <w:r>
        <w:t>3. **DELETE /projects/:id**</w:t>
      </w:r>
    </w:p>
    <w:p>
      <w:r>
        <w:t xml:space="preserve">   - מחיקת פרויקט.</w:t>
      </w:r>
    </w:p>
    <w:p>
      <w:r>
        <w:t>4. **PUT /resume**</w:t>
      </w:r>
    </w:p>
    <w:p>
      <w:r>
        <w:t xml:space="preserve">   - עדכון קורות חיים.</w:t>
      </w:r>
    </w:p>
    <w:p>
      <w:pPr>
        <w:pStyle w:val="Heading2"/>
      </w:pPr>
      <w:r>
        <w:t>Middleware</w:t>
      </w:r>
    </w:p>
    <w:p>
      <w:pPr>
        <w:pStyle w:val="ListBullet"/>
      </w:pPr>
      <w:r>
        <w:t>- Middleware שיבדוק אם יש טוקן תקף בכל בקשה לראוטים הפרטיים.</w:t>
      </w:r>
    </w:p>
    <w:p>
      <w:pPr>
        <w:pStyle w:val="Heading2"/>
      </w:pPr>
      <w:r>
        <w:t>פונקציית SEED</w:t>
      </w:r>
    </w:p>
    <w:p>
      <w:pPr>
        <w:pStyle w:val="ListBullet"/>
      </w:pPr>
      <w:r>
        <w:t>- יצירת משתמש אדמין עם שם משתמש וסיסמה.</w:t>
      </w:r>
    </w:p>
    <w:p>
      <w:pPr>
        <w:pStyle w:val="ListBullet"/>
      </w:pPr>
      <w:r>
        <w:t>- הוספת פרויקטים ודוגמה לקורות חיים.</w:t>
      </w:r>
    </w:p>
    <w:p>
      <w:pPr>
        <w:pStyle w:val="Heading2"/>
      </w:pPr>
      <w:r>
        <w:t>מבנה הקוד</w:t>
      </w:r>
    </w:p>
    <w:p>
      <w:pPr>
        <w:pStyle w:val="ListBullet"/>
      </w:pPr>
      <w:r>
        <w:t>- **src**</w:t>
      </w:r>
    </w:p>
    <w:p>
      <w:r>
        <w:t xml:space="preserve">  - **routes**</w:t>
      </w:r>
    </w:p>
    <w:p>
      <w:r>
        <w:t xml:space="preserve">    - projects.js</w:t>
      </w:r>
    </w:p>
    <w:p>
      <w:r>
        <w:t xml:space="preserve">    - resume.js</w:t>
      </w:r>
    </w:p>
    <w:p>
      <w:r>
        <w:t xml:space="preserve">    - auth.js</w:t>
      </w:r>
    </w:p>
    <w:p>
      <w:r>
        <w:t xml:space="preserve">  - **middleware**</w:t>
      </w:r>
    </w:p>
    <w:p>
      <w:r>
        <w:t xml:space="preserve">    - authMiddleware.js</w:t>
      </w:r>
    </w:p>
    <w:p>
      <w:r>
        <w:t xml:space="preserve">  - **models**</w:t>
      </w:r>
    </w:p>
    <w:p>
      <w:r>
        <w:t xml:space="preserve">    - Project.js</w:t>
      </w:r>
    </w:p>
    <w:p>
      <w:r>
        <w:t xml:space="preserve">    - User.js</w:t>
      </w:r>
    </w:p>
    <w:p>
      <w:r>
        <w:t xml:space="preserve">    - Resume.js</w:t>
      </w:r>
    </w:p>
    <w:p>
      <w:r>
        <w:t xml:space="preserve">  - **controllers**</w:t>
      </w:r>
    </w:p>
    <w:p>
      <w:r>
        <w:t xml:space="preserve">    - projectController.js</w:t>
      </w:r>
    </w:p>
    <w:p>
      <w:r>
        <w:t xml:space="preserve">    - resumeController.js</w:t>
      </w:r>
    </w:p>
    <w:p>
      <w:r>
        <w:t xml:space="preserve">    - authController.js</w:t>
      </w:r>
    </w:p>
    <w:p>
      <w:r>
        <w:t xml:space="preserve">  - **utils**</w:t>
      </w:r>
    </w:p>
    <w:p>
      <w:r>
        <w:t xml:space="preserve">    - seed.js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