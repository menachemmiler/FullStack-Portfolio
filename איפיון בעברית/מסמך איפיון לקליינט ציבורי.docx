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מסמך איפיון לקליינט ציבורי</w:t>
      </w:r>
    </w:p>
    <w:p>
      <w:pPr>
        <w:pStyle w:val="Heading2"/>
      </w:pPr>
      <w:r>
        <w:t>עמודים עיקריים</w:t>
      </w:r>
    </w:p>
    <w:p>
      <w:r>
        <w:t>1. **עמוד הבית**:</w:t>
      </w:r>
    </w:p>
    <w:p>
      <w:r>
        <w:t xml:space="preserve">   - הצגת קורות חיים בתמציתיות.</w:t>
      </w:r>
    </w:p>
    <w:p>
      <w:r>
        <w:t xml:space="preserve">   - כפתור מעבר לעמוד "פרויקטים".</w:t>
      </w:r>
    </w:p>
    <w:p>
      <w:r>
        <w:t xml:space="preserve">   - כפתור "צור קשר" הכולל מייל וקישור לוואטסאפ.</w:t>
      </w:r>
    </w:p>
    <w:p>
      <w:r>
        <w:t>2. **עמוד פרויקטים**:</w:t>
      </w:r>
    </w:p>
    <w:p>
      <w:r>
        <w:t xml:space="preserve">   - רשימת הפרויקטים על פי סדר עדיפות שנקבע בקליינט הפרטי.</w:t>
      </w:r>
    </w:p>
    <w:p>
      <w:r>
        <w:t xml:space="preserve">   - עבור כל פרויקט: תמונה, שם, תיאור, וקישור.</w:t>
      </w:r>
    </w:p>
    <w:p>
      <w:r>
        <w:t>3. **עמוד "אודות"**:</w:t>
      </w:r>
    </w:p>
    <w:p>
      <w:r>
        <w:t xml:space="preserve">   - מידע עליך בצורה מקצועית (מבוסס על קורות החיים).</w:t>
      </w:r>
    </w:p>
    <w:p>
      <w:r>
        <w:t xml:space="preserve">   - כפתור "צור קשר" הכולל מייל וקישור לוואטסאפ.</w:t>
      </w:r>
    </w:p>
    <w:p>
      <w:pPr>
        <w:pStyle w:val="Heading2"/>
      </w:pPr>
      <w:r>
        <w:t>הערות</w:t>
      </w:r>
    </w:p>
    <w:p>
      <w:pPr>
        <w:pStyle w:val="ListBullet"/>
      </w:pPr>
      <w:r>
        <w:t>- יש לשים דגש על עיצוב נקי ומקצועי באמצעות TailwindCSS.</w:t>
      </w:r>
    </w:p>
    <w:p>
      <w:pPr>
        <w:pStyle w:val="ListBullet"/>
      </w:pPr>
      <w:r>
        <w:t>- התמונות והמידע ייטענו באופן דינמי מהשרת.</w:t>
      </w:r>
    </w:p>
    <w:p>
      <w:pPr>
        <w:pStyle w:val="ListBullet"/>
      </w:pPr>
      <w:r>
        <w:t>- לכל עמוד נוסף כפתור "צור קשר" המוביל למייל או ווצאפ.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